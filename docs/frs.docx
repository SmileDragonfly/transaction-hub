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5E0" w:rsidRDefault="00F77EA6">
      <w:pPr>
        <w:pStyle w:val="Heading1"/>
        <w:rPr>
          <w:b w:val="0"/>
        </w:rPr>
      </w:pPr>
      <w:r>
        <w:rPr>
          <w:b w:val="0"/>
        </w:rPr>
        <w:t>FRS for Transaction Hub</w:t>
      </w:r>
    </w:p>
    <w:p w:rsidR="001715E0" w:rsidRDefault="00F77EA6">
      <w:pPr>
        <w:pStyle w:val="Heading2"/>
        <w:rPr>
          <w:b w:val="0"/>
          <w:i w:val="0"/>
        </w:rPr>
      </w:pPr>
      <w:r>
        <w:rPr>
          <w:b w:val="0"/>
          <w:i w:val="0"/>
        </w:rPr>
        <w:t>Version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4"/>
        <w:gridCol w:w="1941"/>
        <w:gridCol w:w="1733"/>
        <w:gridCol w:w="3158"/>
      </w:tblGrid>
      <w:tr w:rsidR="001715E0"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Date</w:t>
            </w:r>
          </w:p>
        </w:tc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Version</w:t>
            </w:r>
          </w:p>
        </w:tc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Author</w:t>
            </w:r>
          </w:p>
        </w:tc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Description</w:t>
            </w:r>
          </w:p>
        </w:tc>
      </w:tr>
      <w:tr w:rsidR="001715E0"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18-10-2023</w:t>
            </w:r>
          </w:p>
        </w:tc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1.0</w:t>
            </w:r>
          </w:p>
        </w:tc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DatDT</w:t>
            </w:r>
          </w:p>
        </w:tc>
        <w:tc>
          <w:tcPr>
            <w:tcW w:w="0" w:type="auto"/>
          </w:tcPr>
          <w:p w:rsidR="001715E0" w:rsidRDefault="00F77EA6">
            <w:pPr>
              <w:pStyle w:val="Heading2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Initial Version</w:t>
            </w:r>
          </w:p>
        </w:tc>
      </w:tr>
    </w:tbl>
    <w:p w:rsidR="001715E0" w:rsidRDefault="001715E0">
      <w:pPr>
        <w:pStyle w:val="Heading2"/>
        <w:rPr>
          <w:b w:val="0"/>
          <w:i w:val="0"/>
        </w:rPr>
      </w:pPr>
    </w:p>
    <w:p w:rsidR="001715E0" w:rsidRDefault="00F77EA6">
      <w:pPr>
        <w:pStyle w:val="Heading2"/>
        <w:rPr>
          <w:b w:val="0"/>
          <w:i w:val="0"/>
        </w:rPr>
      </w:pPr>
      <w:r>
        <w:rPr>
          <w:b w:val="0"/>
          <w:i w:val="0"/>
        </w:rPr>
        <w:t>Abbreviation</w:t>
      </w:r>
    </w:p>
    <w:p w:rsidR="001715E0" w:rsidRDefault="00F77EA6">
      <w:pPr>
        <w:numPr>
          <w:ilvl w:val="0"/>
          <w:numId w:val="1"/>
        </w:numPr>
      </w:pPr>
      <w:r>
        <w:t>Physical Terminal: PT</w:t>
      </w:r>
    </w:p>
    <w:p w:rsidR="001715E0" w:rsidRDefault="00F77EA6">
      <w:pPr>
        <w:numPr>
          <w:ilvl w:val="0"/>
          <w:numId w:val="1"/>
        </w:numPr>
      </w:pPr>
      <w:r>
        <w:t>Virtual Terminal: VT</w:t>
      </w:r>
    </w:p>
    <w:p w:rsidR="001715E0" w:rsidRDefault="00F77EA6">
      <w:pPr>
        <w:numPr>
          <w:ilvl w:val="0"/>
          <w:numId w:val="1"/>
        </w:numPr>
      </w:pPr>
      <w:r>
        <w:t>Working Key: WK</w:t>
      </w:r>
    </w:p>
    <w:p w:rsidR="001715E0" w:rsidRDefault="00F77EA6">
      <w:pPr>
        <w:numPr>
          <w:ilvl w:val="0"/>
          <w:numId w:val="1"/>
        </w:numPr>
      </w:pPr>
      <w:r>
        <w:t>Serial Number: SN</w:t>
      </w:r>
    </w:p>
    <w:p w:rsidR="001715E0" w:rsidRDefault="00F77EA6">
      <w:pPr>
        <w:numPr>
          <w:ilvl w:val="0"/>
          <w:numId w:val="1"/>
        </w:numPr>
      </w:pPr>
      <w:r>
        <w:t>Average time of success transaction: ATT</w:t>
      </w:r>
    </w:p>
    <w:p w:rsidR="001715E0" w:rsidRDefault="00F77EA6">
      <w:pPr>
        <w:numPr>
          <w:ilvl w:val="0"/>
          <w:numId w:val="1"/>
        </w:numPr>
      </w:pPr>
      <w:r>
        <w:t xml:space="preserve">Min time delay </w:t>
      </w:r>
      <w:r>
        <w:t xml:space="preserve">between transactions: </w:t>
      </w:r>
      <w:proofErr w:type="spellStart"/>
      <w:r>
        <w:t>MinTDL</w:t>
      </w:r>
      <w:proofErr w:type="spellEnd"/>
    </w:p>
    <w:p w:rsidR="001715E0" w:rsidRDefault="00F77EA6">
      <w:pPr>
        <w:numPr>
          <w:ilvl w:val="0"/>
          <w:numId w:val="1"/>
        </w:numPr>
      </w:pPr>
      <w:r>
        <w:t xml:space="preserve">Max time delay between transactions: </w:t>
      </w:r>
      <w:proofErr w:type="spellStart"/>
      <w:r>
        <w:t>MaxTDL</w:t>
      </w:r>
      <w:proofErr w:type="spellEnd"/>
    </w:p>
    <w:p w:rsidR="001715E0" w:rsidRDefault="00F77EA6">
      <w:pPr>
        <w:numPr>
          <w:ilvl w:val="0"/>
          <w:numId w:val="1"/>
        </w:numPr>
      </w:pPr>
      <w:r>
        <w:t>Timeout for request send from physical terminal to virtual terminal: PTTO</w:t>
      </w:r>
    </w:p>
    <w:p w:rsidR="001715E0" w:rsidRDefault="00F77EA6">
      <w:pPr>
        <w:numPr>
          <w:ilvl w:val="0"/>
          <w:numId w:val="1"/>
        </w:numPr>
      </w:pPr>
      <w:r>
        <w:t>Timeout for request send from virtual terminal to processor: VTTO</w:t>
      </w:r>
    </w:p>
    <w:p w:rsidR="001715E0" w:rsidRDefault="00F77EA6">
      <w:pPr>
        <w:numPr>
          <w:ilvl w:val="0"/>
          <w:numId w:val="1"/>
        </w:numPr>
      </w:pPr>
      <w:r>
        <w:t>Transaction: TRXN</w:t>
      </w:r>
    </w:p>
    <w:p w:rsidR="001715E0" w:rsidRDefault="00F77EA6">
      <w:pPr>
        <w:pStyle w:val="Heading2"/>
        <w:rPr>
          <w:b w:val="0"/>
          <w:i w:val="0"/>
        </w:rPr>
      </w:pPr>
      <w:r>
        <w:rPr>
          <w:b w:val="0"/>
          <w:i w:val="0"/>
        </w:rPr>
        <w:t>I. Overview</w:t>
      </w:r>
    </w:p>
    <w:p w:rsidR="001715E0" w:rsidRDefault="00F77EA6">
      <w:pPr>
        <w:numPr>
          <w:ilvl w:val="0"/>
          <w:numId w:val="1"/>
        </w:numPr>
      </w:pPr>
      <w:r>
        <w:t xml:space="preserve">Language: </w:t>
      </w:r>
      <w:proofErr w:type="spellStart"/>
      <w:r>
        <w:t>Gol</w:t>
      </w:r>
      <w:r>
        <w:t>ang</w:t>
      </w:r>
      <w:proofErr w:type="spellEnd"/>
    </w:p>
    <w:p w:rsidR="001715E0" w:rsidRDefault="00F77EA6">
      <w:pPr>
        <w:numPr>
          <w:ilvl w:val="0"/>
          <w:numId w:val="1"/>
        </w:numPr>
      </w:pPr>
      <w:r>
        <w:t>Database: MS-SQL</w:t>
      </w:r>
    </w:p>
    <w:p w:rsidR="001715E0" w:rsidRDefault="00F77EA6">
      <w:pPr>
        <w:numPr>
          <w:ilvl w:val="0"/>
          <w:numId w:val="1"/>
        </w:numPr>
      </w:pPr>
      <w:r>
        <w:t>Total estimation time: 142h</w:t>
      </w:r>
    </w:p>
    <w:p w:rsidR="001715E0" w:rsidRDefault="00F77EA6">
      <w:pPr>
        <w:pStyle w:val="Heading2"/>
        <w:rPr>
          <w:b w:val="0"/>
          <w:i w:val="0"/>
        </w:rPr>
      </w:pPr>
      <w:r>
        <w:rPr>
          <w:b w:val="0"/>
          <w:i w:val="0"/>
        </w:rPr>
        <w:t>II. Transaction Hub APIs</w:t>
      </w:r>
    </w:p>
    <w:p w:rsidR="001715E0" w:rsidRDefault="00F77EA6">
      <w:pPr>
        <w:numPr>
          <w:ilvl w:val="0"/>
          <w:numId w:val="1"/>
        </w:numPr>
      </w:pPr>
      <w:r>
        <w:t>APIs for PT (Post API.docx)</w:t>
      </w:r>
    </w:p>
    <w:p w:rsidR="001715E0" w:rsidRDefault="00F77EA6">
      <w:pPr>
        <w:numPr>
          <w:ilvl w:val="1"/>
          <w:numId w:val="1"/>
        </w:numPr>
      </w:pPr>
      <w:r>
        <w:t>Get working key</w:t>
      </w:r>
    </w:p>
    <w:p w:rsidR="001715E0" w:rsidRDefault="00F77EA6">
      <w:pPr>
        <w:numPr>
          <w:ilvl w:val="1"/>
          <w:numId w:val="1"/>
        </w:numPr>
      </w:pPr>
      <w:r>
        <w:t>Request payment</w:t>
      </w:r>
    </w:p>
    <w:p w:rsidR="001715E0" w:rsidRDefault="00F77EA6">
      <w:pPr>
        <w:numPr>
          <w:ilvl w:val="1"/>
          <w:numId w:val="1"/>
        </w:numPr>
      </w:pPr>
      <w:r>
        <w:t>Check transaction</w:t>
      </w:r>
    </w:p>
    <w:p w:rsidR="001715E0" w:rsidRDefault="00F77EA6">
      <w:pPr>
        <w:numPr>
          <w:ilvl w:val="1"/>
          <w:numId w:val="1"/>
        </w:numPr>
      </w:pPr>
      <w:r>
        <w:t>Balance Inquiry</w:t>
      </w:r>
    </w:p>
    <w:p w:rsidR="001715E0" w:rsidRDefault="00F77EA6">
      <w:pPr>
        <w:pStyle w:val="Heading2"/>
        <w:rPr>
          <w:b w:val="0"/>
          <w:i w:val="0"/>
        </w:rPr>
      </w:pPr>
      <w:r>
        <w:rPr>
          <w:b w:val="0"/>
          <w:i w:val="0"/>
        </w:rPr>
        <w:lastRenderedPageBreak/>
        <w:t>III. Transaction Hub Modules</w:t>
      </w:r>
    </w:p>
    <w:p w:rsidR="001715E0" w:rsidRDefault="00F77EA6">
      <w:pPr>
        <w:pStyle w:val="Heading3"/>
        <w:rPr>
          <w:b w:val="0"/>
        </w:rPr>
      </w:pPr>
      <w:r>
        <w:rPr>
          <w:b w:val="0"/>
        </w:rPr>
        <w:t>1. API</w:t>
      </w:r>
    </w:p>
    <w:p w:rsidR="001715E0" w:rsidRDefault="00F77EA6">
      <w:pPr>
        <w:pStyle w:val="Heading4"/>
        <w:rPr>
          <w:b w:val="0"/>
        </w:rPr>
      </w:pPr>
      <w:r>
        <w:rPr>
          <w:b w:val="0"/>
        </w:rPr>
        <w:t>1.1. Get working key</w:t>
      </w:r>
    </w:p>
    <w:p w:rsidR="001715E0" w:rsidRDefault="00F77EA6">
      <w:pPr>
        <w:numPr>
          <w:ilvl w:val="0"/>
          <w:numId w:val="1"/>
        </w:numPr>
      </w:pPr>
      <w:r>
        <w:t>Draft flow: Serial number =&gt; Ph</w:t>
      </w:r>
      <w:r>
        <w:t>ysical terminal ID =&gt; Virtual terminal ID =&gt; Get working key from DB</w:t>
      </w:r>
    </w:p>
    <w:p w:rsidR="001715E0" w:rsidRDefault="00F77EA6">
      <w:pPr>
        <w:numPr>
          <w:ilvl w:val="1"/>
          <w:numId w:val="1"/>
        </w:numPr>
      </w:pPr>
      <w:r>
        <w:t>if working key == NULL: Call processor to get working key for this virtual terminal =&gt; Update working key to DB =&gt; return working key</w:t>
      </w:r>
    </w:p>
    <w:p w:rsidR="001715E0" w:rsidRDefault="00F77EA6">
      <w:pPr>
        <w:numPr>
          <w:ilvl w:val="1"/>
          <w:numId w:val="1"/>
        </w:numPr>
      </w:pPr>
      <w:r>
        <w:t>else: return working key</w:t>
      </w:r>
    </w:p>
    <w:p w:rsidR="001715E0" w:rsidRDefault="00F77EA6">
      <w:pPr>
        <w:numPr>
          <w:ilvl w:val="0"/>
          <w:numId w:val="1"/>
        </w:numPr>
      </w:pPr>
      <w:r>
        <w:t>Diagram:</w:t>
      </w:r>
      <w:r>
        <w:br/>
      </w:r>
      <w:r>
        <w:fldChar w:fldCharType="begin"/>
      </w:r>
      <w:r>
        <w:instrText xml:space="preserve"> </w:instrText>
      </w:r>
      <w:r>
        <w:instrText>INCLUDEPICTURE  \d</w:instrText>
      </w:r>
      <w:r>
        <w:instrText xml:space="preserve"> "D:\\MicrotecVN\\_Code\\Paygreen-Hub\\transaction-hub\\docs\\diagram-GetWorkingKey.jpg" \* MERGEFORMATINET</w:instrText>
      </w:r>
      <w:r>
        <w:instrText xml:space="preserve"> </w:instrText>
      </w:r>
      <w:r>
        <w:fldChar w:fldCharType="separate"/>
      </w:r>
      <w:r w:rsidR="00D009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Get working key" style="width:366.6pt;height:366.6pt">
            <v:imagedata r:id="rId5"/>
          </v:shape>
        </w:pict>
      </w:r>
      <w:r>
        <w:fldChar w:fldCharType="end"/>
      </w:r>
    </w:p>
    <w:p w:rsidR="001715E0" w:rsidRDefault="00F77EA6">
      <w:pPr>
        <w:numPr>
          <w:ilvl w:val="0"/>
          <w:numId w:val="1"/>
        </w:numPr>
      </w:pPr>
      <w:r>
        <w:t>Estimate:</w:t>
      </w:r>
    </w:p>
    <w:p w:rsidR="001715E0" w:rsidRDefault="00F77EA6">
      <w:pPr>
        <w:numPr>
          <w:ilvl w:val="1"/>
          <w:numId w:val="1"/>
        </w:numPr>
      </w:pPr>
      <w:r>
        <w:t>Implement: 10h</w:t>
      </w:r>
    </w:p>
    <w:p w:rsidR="001715E0" w:rsidRDefault="00F77EA6">
      <w:pPr>
        <w:numPr>
          <w:ilvl w:val="1"/>
          <w:numId w:val="1"/>
        </w:numPr>
      </w:pPr>
      <w:r>
        <w:t>Unit test: 4h</w:t>
      </w:r>
    </w:p>
    <w:p w:rsidR="001715E0" w:rsidRDefault="00F77EA6">
      <w:pPr>
        <w:numPr>
          <w:ilvl w:val="1"/>
          <w:numId w:val="1"/>
        </w:numPr>
      </w:pPr>
      <w:r>
        <w:t>Total: 14h</w:t>
      </w:r>
    </w:p>
    <w:p w:rsidR="001715E0" w:rsidRDefault="00F77EA6">
      <w:pPr>
        <w:pStyle w:val="Heading4"/>
        <w:rPr>
          <w:b w:val="0"/>
        </w:rPr>
      </w:pPr>
      <w:r>
        <w:rPr>
          <w:b w:val="0"/>
        </w:rPr>
        <w:lastRenderedPageBreak/>
        <w:t>1.2. Request payment</w:t>
      </w:r>
    </w:p>
    <w:p w:rsidR="001715E0" w:rsidRDefault="00F77EA6">
      <w:pPr>
        <w:numPr>
          <w:ilvl w:val="0"/>
          <w:numId w:val="1"/>
        </w:numPr>
      </w:pPr>
      <w:r>
        <w:t>Draft flow:</w:t>
      </w:r>
    </w:p>
    <w:p w:rsidR="001715E0" w:rsidRDefault="00F77EA6">
      <w:pPr>
        <w:numPr>
          <w:ilvl w:val="1"/>
          <w:numId w:val="1"/>
        </w:numPr>
      </w:pPr>
      <w:r>
        <w:t>Producer thread: Push request to queue, create a timer(60) =</w:t>
      </w:r>
      <w:r>
        <w:t>&gt; Wait for response from consumer or if timer active =&gt; return 998</w:t>
      </w:r>
    </w:p>
    <w:p w:rsidR="001715E0" w:rsidRDefault="00F77EA6">
      <w:pPr>
        <w:numPr>
          <w:ilvl w:val="1"/>
          <w:numId w:val="1"/>
        </w:numPr>
      </w:pPr>
      <w:r>
        <w:t>Queue: Receive request</w:t>
      </w:r>
    </w:p>
    <w:p w:rsidR="001715E0" w:rsidRDefault="00F77EA6">
      <w:pPr>
        <w:numPr>
          <w:ilvl w:val="1"/>
          <w:numId w:val="1"/>
        </w:numPr>
      </w:pPr>
      <w:r>
        <w:t>Consumer thread: Check VT is locked</w:t>
      </w:r>
    </w:p>
    <w:p w:rsidR="001715E0" w:rsidRDefault="00F77EA6">
      <w:pPr>
        <w:numPr>
          <w:ilvl w:val="2"/>
          <w:numId w:val="1"/>
        </w:numPr>
      </w:pPr>
      <w:r>
        <w:t>Yes: Do nothing, sleep(1s) to check VT lock state again</w:t>
      </w:r>
    </w:p>
    <w:p w:rsidR="001715E0" w:rsidRDefault="00F77EA6">
      <w:pPr>
        <w:numPr>
          <w:ilvl w:val="2"/>
          <w:numId w:val="1"/>
        </w:numPr>
      </w:pPr>
      <w:r>
        <w:t>No:</w:t>
      </w:r>
    </w:p>
    <w:p w:rsidR="001715E0" w:rsidRDefault="00F77EA6">
      <w:pPr>
        <w:numPr>
          <w:ilvl w:val="3"/>
          <w:numId w:val="1"/>
        </w:numPr>
      </w:pPr>
      <w:r>
        <w:t>Read request and lock VT</w:t>
      </w:r>
    </w:p>
    <w:p w:rsidR="001715E0" w:rsidRDefault="00F77EA6">
      <w:pPr>
        <w:numPr>
          <w:ilvl w:val="3"/>
          <w:numId w:val="1"/>
        </w:numPr>
      </w:pPr>
      <w:r>
        <w:t xml:space="preserve">Convert request </w:t>
      </w:r>
      <w:proofErr w:type="spellStart"/>
      <w:r>
        <w:t>json</w:t>
      </w:r>
      <w:proofErr w:type="spellEnd"/>
      <w:r>
        <w:t xml:space="preserve"> to binary</w:t>
      </w:r>
    </w:p>
    <w:p w:rsidR="001715E0" w:rsidRDefault="00F77EA6">
      <w:pPr>
        <w:numPr>
          <w:ilvl w:val="3"/>
          <w:numId w:val="1"/>
        </w:numPr>
      </w:pPr>
      <w:r>
        <w:t>Calculate time</w:t>
      </w:r>
      <w:r>
        <w:t xml:space="preserve"> to wait: rand(min, max) - (now() - </w:t>
      </w:r>
      <w:proofErr w:type="spellStart"/>
      <w:r>
        <w:t>lastTrxnTime</w:t>
      </w:r>
      <w:proofErr w:type="spellEnd"/>
      <w:r>
        <w:t xml:space="preserve"> of VT)</w:t>
      </w:r>
    </w:p>
    <w:p w:rsidR="001715E0" w:rsidRDefault="00F77EA6">
      <w:pPr>
        <w:numPr>
          <w:ilvl w:val="3"/>
          <w:numId w:val="1"/>
        </w:numPr>
      </w:pPr>
      <w:r>
        <w:t>Create transaction record (state = create) before send request to processor</w:t>
      </w:r>
    </w:p>
    <w:p w:rsidR="001715E0" w:rsidRDefault="00F77EA6">
      <w:pPr>
        <w:numPr>
          <w:ilvl w:val="3"/>
          <w:numId w:val="1"/>
        </w:numPr>
      </w:pPr>
      <w:r>
        <w:t xml:space="preserve">Create a timer (processor timeout </w:t>
      </w:r>
      <w:proofErr w:type="spellStart"/>
      <w:r>
        <w:t>config</w:t>
      </w:r>
      <w:proofErr w:type="spellEnd"/>
      <w:r>
        <w:t>) for response from processor</w:t>
      </w:r>
    </w:p>
    <w:p w:rsidR="001715E0" w:rsidRDefault="00F77EA6">
      <w:pPr>
        <w:numPr>
          <w:ilvl w:val="3"/>
          <w:numId w:val="1"/>
        </w:numPr>
      </w:pPr>
      <w:r>
        <w:t>Send request to processor</w:t>
      </w:r>
    </w:p>
    <w:p w:rsidR="001715E0" w:rsidRDefault="00F77EA6">
      <w:pPr>
        <w:numPr>
          <w:ilvl w:val="4"/>
          <w:numId w:val="1"/>
        </w:numPr>
      </w:pPr>
      <w:r>
        <w:t>If timeout: Update transacti</w:t>
      </w:r>
      <w:r>
        <w:t>on state=fail because of processor timeout</w:t>
      </w:r>
    </w:p>
    <w:p w:rsidR="001715E0" w:rsidRDefault="00F77EA6">
      <w:pPr>
        <w:numPr>
          <w:ilvl w:val="4"/>
          <w:numId w:val="1"/>
        </w:numPr>
      </w:pPr>
      <w:r>
        <w:t>Send response transaction fail to producer</w:t>
      </w:r>
    </w:p>
    <w:p w:rsidR="001715E0" w:rsidRDefault="00F77EA6">
      <w:pPr>
        <w:numPr>
          <w:ilvl w:val="3"/>
          <w:numId w:val="1"/>
        </w:numPr>
      </w:pPr>
      <w:r>
        <w:t>Receive response from processor</w:t>
      </w:r>
    </w:p>
    <w:p w:rsidR="001715E0" w:rsidRDefault="00F77EA6">
      <w:pPr>
        <w:numPr>
          <w:ilvl w:val="3"/>
          <w:numId w:val="1"/>
        </w:numPr>
      </w:pPr>
      <w:r>
        <w:t>Parse response and update transaction state</w:t>
      </w:r>
    </w:p>
    <w:p w:rsidR="001715E0" w:rsidRDefault="00F77EA6">
      <w:pPr>
        <w:numPr>
          <w:ilvl w:val="3"/>
          <w:numId w:val="1"/>
        </w:numPr>
      </w:pPr>
      <w:r>
        <w:t xml:space="preserve">Convert binary to </w:t>
      </w:r>
      <w:proofErr w:type="spellStart"/>
      <w:r>
        <w:t>json</w:t>
      </w:r>
      <w:proofErr w:type="spellEnd"/>
    </w:p>
    <w:p w:rsidR="001715E0" w:rsidRDefault="00F77EA6">
      <w:pPr>
        <w:numPr>
          <w:ilvl w:val="3"/>
          <w:numId w:val="1"/>
        </w:numPr>
      </w:pPr>
      <w:r>
        <w:t>Send response to producer</w:t>
      </w:r>
    </w:p>
    <w:p w:rsidR="001715E0" w:rsidRDefault="00F77EA6">
      <w:pPr>
        <w:numPr>
          <w:ilvl w:val="0"/>
          <w:numId w:val="1"/>
        </w:numPr>
      </w:pPr>
      <w:r>
        <w:lastRenderedPageBreak/>
        <w:t>Diagram:</w:t>
      </w:r>
      <w:r>
        <w:br/>
      </w:r>
      <w:r>
        <w:fldChar w:fldCharType="begin"/>
      </w:r>
      <w:r>
        <w:instrText xml:space="preserve"> </w:instrText>
      </w:r>
      <w:r>
        <w:instrText>INCLUDEPICTURE  \d "D:\\MicrotecVN\</w:instrText>
      </w:r>
      <w:r>
        <w:instrText>\_Code\\Paygreen-Hub\\transaction-hub\\docs\\diagram-Payment.jpg" \* MERGEFORMATINET</w:instrText>
      </w:r>
      <w:r>
        <w:instrText xml:space="preserve"> </w:instrText>
      </w:r>
      <w:r>
        <w:fldChar w:fldCharType="separate"/>
      </w:r>
      <w:r w:rsidR="00D0097E">
        <w:pict>
          <v:shape id="_x0000_i1028" type="#_x0000_t75" alt="Payment" style="width:469.2pt;height:466.8pt">
            <v:imagedata r:id="rId6"/>
          </v:shape>
        </w:pict>
      </w:r>
      <w:r>
        <w:fldChar w:fldCharType="end"/>
      </w:r>
    </w:p>
    <w:p w:rsidR="001715E0" w:rsidRDefault="00F77EA6">
      <w:pPr>
        <w:numPr>
          <w:ilvl w:val="0"/>
          <w:numId w:val="1"/>
        </w:numPr>
      </w:pPr>
      <w:r>
        <w:t>Estimate:</w:t>
      </w:r>
    </w:p>
    <w:p w:rsidR="001715E0" w:rsidRDefault="00F77EA6">
      <w:pPr>
        <w:numPr>
          <w:ilvl w:val="1"/>
          <w:numId w:val="1"/>
        </w:numPr>
      </w:pPr>
      <w:r>
        <w:t>Research for producer and consumer mechanism: 7h</w:t>
      </w:r>
    </w:p>
    <w:p w:rsidR="001715E0" w:rsidRDefault="00F77EA6">
      <w:pPr>
        <w:numPr>
          <w:ilvl w:val="1"/>
          <w:numId w:val="1"/>
        </w:numPr>
      </w:pPr>
      <w:r>
        <w:t>Implement producer logic: 7h</w:t>
      </w:r>
    </w:p>
    <w:p w:rsidR="001715E0" w:rsidRDefault="00F77EA6">
      <w:pPr>
        <w:numPr>
          <w:ilvl w:val="1"/>
          <w:numId w:val="1"/>
        </w:numPr>
      </w:pPr>
      <w:r>
        <w:t>Implement consumer logic: 14h</w:t>
      </w:r>
    </w:p>
    <w:p w:rsidR="001715E0" w:rsidRDefault="00F77EA6">
      <w:pPr>
        <w:numPr>
          <w:ilvl w:val="1"/>
          <w:numId w:val="1"/>
        </w:numPr>
      </w:pPr>
      <w:r>
        <w:t>Unit test: 7h</w:t>
      </w:r>
    </w:p>
    <w:p w:rsidR="001715E0" w:rsidRDefault="00F77EA6">
      <w:pPr>
        <w:numPr>
          <w:ilvl w:val="1"/>
          <w:numId w:val="1"/>
        </w:numPr>
      </w:pPr>
      <w:r>
        <w:t>Total: 35h</w:t>
      </w:r>
    </w:p>
    <w:p w:rsidR="001715E0" w:rsidRDefault="00F77EA6">
      <w:pPr>
        <w:pStyle w:val="Heading4"/>
        <w:rPr>
          <w:b w:val="0"/>
        </w:rPr>
      </w:pPr>
      <w:r>
        <w:rPr>
          <w:b w:val="0"/>
        </w:rPr>
        <w:lastRenderedPageBreak/>
        <w:t>1.3. Transaction check</w:t>
      </w:r>
    </w:p>
    <w:p w:rsidR="001715E0" w:rsidRDefault="00F77EA6">
      <w:pPr>
        <w:numPr>
          <w:ilvl w:val="0"/>
          <w:numId w:val="1"/>
        </w:numPr>
      </w:pPr>
      <w:r>
        <w:t>Draft flow: Parse request =&gt; Query DB to check TRXN info and TRXN status =&gt; Return response</w:t>
      </w:r>
    </w:p>
    <w:p w:rsidR="001715E0" w:rsidRDefault="00F77EA6">
      <w:pPr>
        <w:numPr>
          <w:ilvl w:val="0"/>
          <w:numId w:val="1"/>
        </w:numPr>
      </w:pPr>
      <w:r>
        <w:t>Diagram:</w:t>
      </w:r>
      <w:r>
        <w:br/>
      </w:r>
      <w:r>
        <w:fldChar w:fldCharType="begin"/>
      </w:r>
      <w:r>
        <w:instrText xml:space="preserve"> </w:instrText>
      </w:r>
      <w:r>
        <w:instrText>INCLUDEPICTURE  \d "D:\\MicrotecVN\\_Code\\Paygreen-Hub\\transaction-hub\\docs\\diagram-TransactionCheck.jpg" \* MERGEFORMATINET</w:instrText>
      </w:r>
      <w:r>
        <w:instrText xml:space="preserve"> </w:instrText>
      </w:r>
      <w:r>
        <w:fldChar w:fldCharType="separate"/>
      </w:r>
      <w:r w:rsidR="00D0097E">
        <w:pict>
          <v:shape id="_x0000_i1029" type="#_x0000_t75" alt="Payment" style="width:393.6pt;height:393.6pt">
            <v:imagedata r:id="rId7"/>
          </v:shape>
        </w:pict>
      </w:r>
      <w:r>
        <w:fldChar w:fldCharType="end"/>
      </w:r>
    </w:p>
    <w:p w:rsidR="001715E0" w:rsidRDefault="00F77EA6">
      <w:pPr>
        <w:numPr>
          <w:ilvl w:val="0"/>
          <w:numId w:val="1"/>
        </w:numPr>
      </w:pPr>
      <w:r>
        <w:t>Estimate:</w:t>
      </w:r>
    </w:p>
    <w:p w:rsidR="001715E0" w:rsidRDefault="00F77EA6">
      <w:pPr>
        <w:numPr>
          <w:ilvl w:val="1"/>
          <w:numId w:val="1"/>
        </w:numPr>
      </w:pPr>
      <w:r>
        <w:t>Implement:</w:t>
      </w:r>
      <w:r>
        <w:t xml:space="preserve"> 7h</w:t>
      </w:r>
    </w:p>
    <w:p w:rsidR="001715E0" w:rsidRDefault="00F77EA6">
      <w:pPr>
        <w:numPr>
          <w:ilvl w:val="1"/>
          <w:numId w:val="1"/>
        </w:numPr>
      </w:pPr>
      <w:r>
        <w:t>Unit test: 4h</w:t>
      </w:r>
    </w:p>
    <w:p w:rsidR="001715E0" w:rsidRDefault="00F77EA6">
      <w:pPr>
        <w:numPr>
          <w:ilvl w:val="1"/>
          <w:numId w:val="1"/>
        </w:numPr>
      </w:pPr>
      <w:r>
        <w:t>Total: 11h</w:t>
      </w:r>
    </w:p>
    <w:p w:rsidR="001715E0" w:rsidRDefault="00F77EA6">
      <w:pPr>
        <w:pStyle w:val="Heading4"/>
        <w:rPr>
          <w:b w:val="0"/>
        </w:rPr>
      </w:pPr>
      <w:r>
        <w:rPr>
          <w:b w:val="0"/>
        </w:rPr>
        <w:t>1.4. Balance Inquiry</w:t>
      </w:r>
    </w:p>
    <w:p w:rsidR="001715E0" w:rsidRDefault="00F77EA6">
      <w:pPr>
        <w:numPr>
          <w:ilvl w:val="0"/>
          <w:numId w:val="1"/>
        </w:numPr>
      </w:pPr>
      <w:r>
        <w:t>Draft flow: Parse request =&gt; Same logic to payment request (Call to processor and change some fields) =&gt; Return response</w:t>
      </w:r>
    </w:p>
    <w:p w:rsidR="001715E0" w:rsidRDefault="00F77EA6">
      <w:pPr>
        <w:numPr>
          <w:ilvl w:val="0"/>
          <w:numId w:val="1"/>
        </w:numPr>
      </w:pPr>
      <w:r>
        <w:t>Diagram: (same to payment diagram)</w:t>
      </w:r>
    </w:p>
    <w:p w:rsidR="001715E0" w:rsidRDefault="00F77EA6">
      <w:pPr>
        <w:numPr>
          <w:ilvl w:val="0"/>
          <w:numId w:val="1"/>
        </w:numPr>
      </w:pPr>
      <w:r>
        <w:t>Estimate:</w:t>
      </w:r>
    </w:p>
    <w:p w:rsidR="001715E0" w:rsidRDefault="00F77EA6">
      <w:pPr>
        <w:numPr>
          <w:ilvl w:val="1"/>
          <w:numId w:val="1"/>
        </w:numPr>
      </w:pPr>
      <w:r>
        <w:lastRenderedPageBreak/>
        <w:t>Implement: 7h</w:t>
      </w:r>
    </w:p>
    <w:p w:rsidR="001715E0" w:rsidRDefault="00F77EA6">
      <w:pPr>
        <w:numPr>
          <w:ilvl w:val="1"/>
          <w:numId w:val="1"/>
        </w:numPr>
      </w:pPr>
      <w:r>
        <w:t>Unit test: 4h</w:t>
      </w:r>
    </w:p>
    <w:p w:rsidR="001715E0" w:rsidRDefault="00F77EA6">
      <w:pPr>
        <w:numPr>
          <w:ilvl w:val="1"/>
          <w:numId w:val="1"/>
        </w:numPr>
      </w:pPr>
      <w:r>
        <w:t>Total: 11h</w:t>
      </w:r>
    </w:p>
    <w:p w:rsidR="001715E0" w:rsidRDefault="00F77EA6">
      <w:pPr>
        <w:pStyle w:val="Heading3"/>
        <w:rPr>
          <w:b w:val="0"/>
        </w:rPr>
      </w:pPr>
      <w:r>
        <w:rPr>
          <w:b w:val="0"/>
        </w:rPr>
        <w:t>2. Schedule Jobs</w:t>
      </w:r>
    </w:p>
    <w:p w:rsidR="001715E0" w:rsidRDefault="00F77EA6">
      <w:pPr>
        <w:pStyle w:val="Heading4"/>
        <w:rPr>
          <w:b w:val="0"/>
        </w:rPr>
      </w:pPr>
      <w:r>
        <w:rPr>
          <w:b w:val="0"/>
        </w:rPr>
        <w:t>2.1. Get working key (interval=</w:t>
      </w:r>
      <w:proofErr w:type="spellStart"/>
      <w:r>
        <w:rPr>
          <w:b w:val="0"/>
        </w:rPr>
        <w:t>VT.Working</w:t>
      </w:r>
      <w:proofErr w:type="spellEnd"/>
      <w:r>
        <w:rPr>
          <w:b w:val="0"/>
        </w:rPr>
        <w:t xml:space="preserve"> key exchange interval)</w:t>
      </w:r>
    </w:p>
    <w:p w:rsidR="001715E0" w:rsidRDefault="00F77EA6">
      <w:pPr>
        <w:numPr>
          <w:ilvl w:val="0"/>
          <w:numId w:val="1"/>
        </w:numPr>
      </w:pPr>
      <w:r>
        <w:t>Draft flow: Send request to processor to get working key for virtual terminal =&gt; Update working key to DB</w:t>
      </w:r>
    </w:p>
    <w:p w:rsidR="001715E0" w:rsidRDefault="00F77EA6">
      <w:pPr>
        <w:numPr>
          <w:ilvl w:val="0"/>
          <w:numId w:val="1"/>
        </w:numPr>
      </w:pPr>
      <w:r>
        <w:t>Diagram:</w:t>
      </w:r>
      <w:r>
        <w:br/>
      </w:r>
      <w:r>
        <w:fldChar w:fldCharType="begin"/>
      </w:r>
      <w:r>
        <w:instrText xml:space="preserve"> </w:instrText>
      </w:r>
      <w:r>
        <w:instrText>INCLUDEPICTURE  \d "D:\\MicrotecVN\\_Code\\Paygreen-Hub\\t</w:instrText>
      </w:r>
      <w:r>
        <w:instrText>ransaction-hub\\docs\\diagram-GetWorkingKey Job.jpg" \* MERGEFORMATINET</w:instrText>
      </w:r>
      <w:r>
        <w:instrText xml:space="preserve"> </w:instrText>
      </w:r>
      <w:r>
        <w:fldChar w:fldCharType="separate"/>
      </w:r>
      <w:r>
        <w:pict>
          <v:shape id="_x0000_i1026" type="#_x0000_t75" alt="Payment" style="width:400.8pt;height:400.8pt">
            <v:imagedata r:id="rId8"/>
          </v:shape>
        </w:pict>
      </w:r>
      <w:r>
        <w:fldChar w:fldCharType="end"/>
      </w:r>
    </w:p>
    <w:p w:rsidR="001715E0" w:rsidRDefault="00F77EA6">
      <w:pPr>
        <w:numPr>
          <w:ilvl w:val="0"/>
          <w:numId w:val="1"/>
        </w:numPr>
      </w:pPr>
      <w:r>
        <w:t>Estimate:</w:t>
      </w:r>
    </w:p>
    <w:p w:rsidR="001715E0" w:rsidRDefault="00F77EA6">
      <w:pPr>
        <w:numPr>
          <w:ilvl w:val="1"/>
          <w:numId w:val="1"/>
        </w:numPr>
      </w:pPr>
      <w:r>
        <w:t>Implement: 7h</w:t>
      </w:r>
    </w:p>
    <w:p w:rsidR="001715E0" w:rsidRDefault="00F77EA6">
      <w:pPr>
        <w:numPr>
          <w:ilvl w:val="1"/>
          <w:numId w:val="1"/>
        </w:numPr>
      </w:pPr>
      <w:r>
        <w:t>Unit test: 4h</w:t>
      </w:r>
    </w:p>
    <w:p w:rsidR="001715E0" w:rsidRDefault="00F77EA6">
      <w:pPr>
        <w:numPr>
          <w:ilvl w:val="1"/>
          <w:numId w:val="1"/>
        </w:numPr>
      </w:pPr>
      <w:r>
        <w:lastRenderedPageBreak/>
        <w:t>Total: 11h</w:t>
      </w:r>
    </w:p>
    <w:p w:rsidR="001715E0" w:rsidRDefault="00F77EA6">
      <w:pPr>
        <w:pStyle w:val="Heading4"/>
        <w:rPr>
          <w:b w:val="0"/>
        </w:rPr>
      </w:pPr>
      <w:r>
        <w:rPr>
          <w:b w:val="0"/>
        </w:rPr>
        <w:t>2.2. Cash Position (interval=</w:t>
      </w:r>
      <w:proofErr w:type="spellStart"/>
      <w:r>
        <w:rPr>
          <w:b w:val="0"/>
        </w:rPr>
        <w:t>VT.HealCheck</w:t>
      </w:r>
      <w:proofErr w:type="spellEnd"/>
      <w:r>
        <w:rPr>
          <w:b w:val="0"/>
        </w:rPr>
        <w:t xml:space="preserve"> interval)</w:t>
      </w:r>
    </w:p>
    <w:p w:rsidR="001715E0" w:rsidRDefault="00F77EA6">
      <w:pPr>
        <w:numPr>
          <w:ilvl w:val="0"/>
          <w:numId w:val="1"/>
        </w:numPr>
      </w:pPr>
      <w:r>
        <w:t xml:space="preserve">Draft flow: Check VT balance &lt; </w:t>
      </w:r>
      <w:proofErr w:type="spellStart"/>
      <w:r>
        <w:t>VT.LowAmount</w:t>
      </w:r>
      <w:proofErr w:type="spellEnd"/>
      <w:r>
        <w:t xml:space="preserve"> =&gt; Send request to processor to do</w:t>
      </w:r>
      <w:r>
        <w:t xml:space="preserve"> Cash Position (random [1000, 1500, 1800])</w:t>
      </w:r>
      <w:r>
        <w:br/>
        <w:t xml:space="preserve">=&gt; Check response =&gt; Success =&gt; Update VT Cassette </w:t>
      </w:r>
      <w:proofErr w:type="spellStart"/>
      <w:r>
        <w:t>infomation</w:t>
      </w:r>
      <w:proofErr w:type="spellEnd"/>
    </w:p>
    <w:p w:rsidR="001715E0" w:rsidRDefault="00F77EA6">
      <w:pPr>
        <w:numPr>
          <w:ilvl w:val="0"/>
          <w:numId w:val="1"/>
        </w:numPr>
      </w:pPr>
      <w:r>
        <w:t>Diagram:</w:t>
      </w:r>
      <w:r>
        <w:br/>
      </w:r>
      <w:bookmarkStart w:id="0" w:name="_GoBack"/>
      <w:r>
        <w:fldChar w:fldCharType="begin"/>
      </w:r>
      <w:r>
        <w:instrText xml:space="preserve"> </w:instrText>
      </w:r>
      <w:r>
        <w:instrText>INCLUDEPICTURE  \d "D:\\MicrotecVN\\_Code\\Paygreen-Hub\\transaction-hub\\docs\\diagram-HealthCheck Job.jpg" \* MERGEFORMATINET</w:instrText>
      </w:r>
      <w:r>
        <w:instrText xml:space="preserve"> </w:instrText>
      </w:r>
      <w:r>
        <w:fldChar w:fldCharType="separate"/>
      </w:r>
      <w:r>
        <w:pict>
          <v:shape id="_x0000_i1027" type="#_x0000_t75" alt="Payment" style="width:433.8pt;height:433.8pt">
            <v:imagedata r:id="rId9"/>
          </v:shape>
        </w:pict>
      </w:r>
      <w:r>
        <w:fldChar w:fldCharType="end"/>
      </w:r>
      <w:bookmarkEnd w:id="0"/>
    </w:p>
    <w:p w:rsidR="001715E0" w:rsidRDefault="00F77EA6">
      <w:pPr>
        <w:numPr>
          <w:ilvl w:val="0"/>
          <w:numId w:val="1"/>
        </w:numPr>
      </w:pPr>
      <w:r>
        <w:t>Estimate</w:t>
      </w:r>
      <w:r>
        <w:t>:</w:t>
      </w:r>
    </w:p>
    <w:p w:rsidR="001715E0" w:rsidRDefault="00F77EA6">
      <w:pPr>
        <w:numPr>
          <w:ilvl w:val="1"/>
          <w:numId w:val="1"/>
        </w:numPr>
      </w:pPr>
      <w:r>
        <w:t>Implement: 7h</w:t>
      </w:r>
    </w:p>
    <w:p w:rsidR="001715E0" w:rsidRDefault="00F77EA6">
      <w:pPr>
        <w:numPr>
          <w:ilvl w:val="1"/>
          <w:numId w:val="1"/>
        </w:numPr>
      </w:pPr>
      <w:r>
        <w:t>Unit test: 4h</w:t>
      </w:r>
    </w:p>
    <w:p w:rsidR="001715E0" w:rsidRDefault="00F77EA6">
      <w:pPr>
        <w:numPr>
          <w:ilvl w:val="1"/>
          <w:numId w:val="1"/>
        </w:numPr>
      </w:pPr>
      <w:r>
        <w:t>Total: 11h</w:t>
      </w:r>
    </w:p>
    <w:p w:rsidR="001715E0" w:rsidRDefault="00F77EA6">
      <w:pPr>
        <w:pStyle w:val="Heading3"/>
        <w:rPr>
          <w:b w:val="0"/>
        </w:rPr>
      </w:pPr>
      <w:r>
        <w:rPr>
          <w:b w:val="0"/>
        </w:rPr>
        <w:lastRenderedPageBreak/>
        <w:t>3. Database package</w:t>
      </w:r>
    </w:p>
    <w:p w:rsidR="001715E0" w:rsidRDefault="00F77EA6">
      <w:pPr>
        <w:numPr>
          <w:ilvl w:val="0"/>
          <w:numId w:val="1"/>
        </w:numPr>
      </w:pPr>
      <w:r>
        <w:t xml:space="preserve">Create package to query and update virtual </w:t>
      </w:r>
      <w:proofErr w:type="spellStart"/>
      <w:r>
        <w:t>terminal,physical</w:t>
      </w:r>
      <w:proofErr w:type="spellEnd"/>
      <w:r>
        <w:t xml:space="preserve"> terminal, transaction, lock,... to MSSQL</w:t>
      </w:r>
    </w:p>
    <w:p w:rsidR="001715E0" w:rsidRDefault="00F77EA6">
      <w:pPr>
        <w:numPr>
          <w:ilvl w:val="0"/>
          <w:numId w:val="1"/>
        </w:numPr>
      </w:pPr>
      <w:r>
        <w:t>Create interface for main package to call</w:t>
      </w:r>
    </w:p>
    <w:p w:rsidR="001715E0" w:rsidRDefault="00F77EA6">
      <w:pPr>
        <w:numPr>
          <w:ilvl w:val="0"/>
          <w:numId w:val="1"/>
        </w:numPr>
      </w:pPr>
      <w:r>
        <w:t>Estimate:</w:t>
      </w:r>
    </w:p>
    <w:p w:rsidR="001715E0" w:rsidRDefault="00F77EA6">
      <w:pPr>
        <w:numPr>
          <w:ilvl w:val="1"/>
          <w:numId w:val="1"/>
        </w:numPr>
      </w:pPr>
      <w:r>
        <w:t>Implement: 14h</w:t>
      </w:r>
    </w:p>
    <w:p w:rsidR="001715E0" w:rsidRDefault="00F77EA6">
      <w:pPr>
        <w:numPr>
          <w:ilvl w:val="1"/>
          <w:numId w:val="1"/>
        </w:numPr>
      </w:pPr>
      <w:r>
        <w:t>Unit test: 7h</w:t>
      </w:r>
    </w:p>
    <w:p w:rsidR="001715E0" w:rsidRDefault="00F77EA6">
      <w:pPr>
        <w:numPr>
          <w:ilvl w:val="1"/>
          <w:numId w:val="1"/>
        </w:numPr>
      </w:pPr>
      <w:r>
        <w:t>Total: 21h</w:t>
      </w:r>
    </w:p>
    <w:p w:rsidR="001715E0" w:rsidRDefault="00F77EA6">
      <w:pPr>
        <w:pStyle w:val="Heading3"/>
        <w:rPr>
          <w:b w:val="0"/>
        </w:rPr>
      </w:pPr>
      <w:r>
        <w:rPr>
          <w:b w:val="0"/>
        </w:rPr>
        <w:t>4. Processor communication package</w:t>
      </w:r>
    </w:p>
    <w:p w:rsidR="001715E0" w:rsidRDefault="00F77EA6">
      <w:pPr>
        <w:numPr>
          <w:ilvl w:val="0"/>
          <w:numId w:val="1"/>
        </w:numPr>
      </w:pPr>
      <w:r>
        <w:t>Create package to map and parse processor data (</w:t>
      </w:r>
      <w:proofErr w:type="spellStart"/>
      <w:r>
        <w:t>json</w:t>
      </w:r>
      <w:proofErr w:type="spellEnd"/>
      <w:r>
        <w:t xml:space="preserve"> &lt;=&gt; binary)</w:t>
      </w:r>
    </w:p>
    <w:p w:rsidR="001715E0" w:rsidRDefault="00F77EA6">
      <w:pPr>
        <w:numPr>
          <w:ilvl w:val="0"/>
          <w:numId w:val="1"/>
        </w:numPr>
      </w:pPr>
      <w:r>
        <w:t>Create interface for main package to call</w:t>
      </w:r>
    </w:p>
    <w:p w:rsidR="001715E0" w:rsidRDefault="00F77EA6">
      <w:pPr>
        <w:numPr>
          <w:ilvl w:val="0"/>
          <w:numId w:val="1"/>
        </w:numPr>
      </w:pPr>
      <w:r>
        <w:t>Estimate:</w:t>
      </w:r>
    </w:p>
    <w:p w:rsidR="001715E0" w:rsidRDefault="00F77EA6">
      <w:pPr>
        <w:numPr>
          <w:ilvl w:val="1"/>
          <w:numId w:val="1"/>
        </w:numPr>
      </w:pPr>
      <w:r>
        <w:t>Research (read processor document and code example): 7h</w:t>
      </w:r>
    </w:p>
    <w:p w:rsidR="001715E0" w:rsidRDefault="00F77EA6">
      <w:pPr>
        <w:numPr>
          <w:ilvl w:val="1"/>
          <w:numId w:val="1"/>
        </w:numPr>
      </w:pPr>
      <w:r>
        <w:t>Implement: 14h</w:t>
      </w:r>
    </w:p>
    <w:p w:rsidR="001715E0" w:rsidRDefault="00F77EA6">
      <w:pPr>
        <w:numPr>
          <w:ilvl w:val="1"/>
          <w:numId w:val="1"/>
        </w:numPr>
      </w:pPr>
      <w:r>
        <w:t>Unit test: 7h</w:t>
      </w:r>
    </w:p>
    <w:p w:rsidR="001715E0" w:rsidRDefault="00F77EA6">
      <w:pPr>
        <w:numPr>
          <w:ilvl w:val="1"/>
          <w:numId w:val="1"/>
        </w:numPr>
      </w:pPr>
      <w:r>
        <w:t>Total: 28h</w:t>
      </w:r>
    </w:p>
    <w:sectPr w:rsidR="001715E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D512C7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BE265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1AE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C81D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7A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76AF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108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C29B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8C5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715E0"/>
    <w:rsid w:val="001715E0"/>
    <w:rsid w:val="00D0097E"/>
    <w:rsid w:val="00F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9AF7A2-52D5-4122-AA1A-395D1C19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diagram-GetWorkingKey%20Job.jpg" TargetMode="External"/><Relationship Id="rId3" Type="http://schemas.openxmlformats.org/officeDocument/2006/relationships/settings" Target="settings.xml"/><Relationship Id="rId7" Type="http://schemas.openxmlformats.org/officeDocument/2006/relationships/image" Target="diagram-TransactionCheck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diagram-Payment.jpg" TargetMode="External"/><Relationship Id="rId11" Type="http://schemas.openxmlformats.org/officeDocument/2006/relationships/theme" Target="theme/theme1.xml"/><Relationship Id="rId5" Type="http://schemas.openxmlformats.org/officeDocument/2006/relationships/image" Target="diagram-GetWorkingKey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diagram-HealthCheck%20Job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2023-10-20T05:00:00Z</dcterms:created>
  <dcterms:modified xsi:type="dcterms:W3CDTF">2023-10-20T05:03:00Z</dcterms:modified>
</cp:coreProperties>
</file>